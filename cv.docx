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371600" cy="17634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iki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634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Wyclife Agumba Oluoch | +254729371248 | wyclifeoluoch@gmail.com</w:t>
      </w:r>
    </w:p>
    <w:p>
      <w:pPr>
        <w:pStyle w:val="Heading1"/>
      </w:pPr>
      <w:r>
        <w:t>1. About me</w:t>
      </w:r>
    </w:p>
    <w:p>
      <w:r>
        <w:t>Ecologist with passionate about coding in Python and R.</w:t>
      </w:r>
    </w:p>
    <w:p>
      <w:pPr>
        <w:pStyle w:val="Heading1"/>
      </w:pPr>
      <w:r>
        <w:t>2. Work experience</w:t>
      </w:r>
    </w:p>
    <w:p>
      <w:r>
        <w:rPr>
          <w:b/>
        </w:rPr>
        <w:t xml:space="preserve">Bonn University, Center for Development Research, Germany </w:t>
      </w:r>
      <w:r>
        <w:rPr>
          <w:i/>
        </w:rPr>
        <w:t>2019-Present</w:t>
        <w:br/>
      </w:r>
      <w:r>
        <w:t xml:space="preserve"> Ecology and Natural Resource Management using Python and R.</w:t>
      </w:r>
    </w:p>
    <w:p>
      <w:r>
        <w:rPr>
          <w:b/>
        </w:rPr>
        <w:t xml:space="preserve">KALRO - Tea Research Institute </w:t>
      </w:r>
      <w:r>
        <w:rPr>
          <w:i/>
        </w:rPr>
        <w:t>2015-2019</w:t>
        <w:br/>
      </w:r>
      <w:r>
        <w:t>Effects of Climate Change on Tea Production.</w:t>
      </w:r>
    </w:p>
    <w:p>
      <w:pPr>
        <w:pStyle w:val="Heading1"/>
      </w:pPr>
      <w:r>
        <w:t>3. Skills</w:t>
      </w:r>
    </w:p>
    <w:p>
      <w:pPr>
        <w:pStyle w:val="ListBullet"/>
      </w:pPr>
      <w:r>
        <w:t>Ecological Niche Modeling</w:t>
      </w:r>
    </w:p>
    <w:p>
      <w:pPr>
        <w:pStyle w:val="ListBullet"/>
      </w:pPr>
      <w:r>
        <w:t>Data Analysis using Python and R.</w:t>
      </w:r>
    </w:p>
    <w:p>
      <w:pPr>
        <w:pStyle w:val="ListBullet"/>
      </w:pPr>
      <w:r>
        <w:t>Data Visualization using ggplot2(R) and seaborn (Python) packages.</w:t>
      </w:r>
    </w:p>
    <w:p>
      <w:pPr>
        <w:pStyle w:val="ListBullet"/>
      </w:pPr>
      <w:r>
        <w:t>Spatial Analysis using QGIS and R.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Amigoscode and Intuit QuickBooks course project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